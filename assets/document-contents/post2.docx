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12-Month Circular Chart</w:t>
      </w:r>
    </w:p>
    <w:p>
      <w:r>
        <w:t>This is a visual representation of 12 months arranged like a clock. Each segment is 30° apart, with two concentric circles marking boundaries.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_month_circ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